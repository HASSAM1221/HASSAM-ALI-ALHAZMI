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 Code for a Simple Webpage</w:t>
      </w:r>
    </w:p>
    <w:p>
      <w:pPr/>
      <w:r>
        <w:br/>
        <w:t>&lt;!DOCTYPE html&gt;</w:t>
        <w:br/>
        <w:t>&lt;html&gt;</w:t>
        <w:br/>
        <w:t>&lt;head&gt;</w:t>
        <w:br/>
        <w:t xml:space="preserve">    &lt;title&gt;My Simple Webpage&lt;/title&gt;</w:t>
        <w:br/>
        <w:t>&lt;/head&gt;</w:t>
        <w:br/>
        <w:t>&lt;body&gt;</w:t>
        <w:br/>
        <w:t xml:space="preserve">    &lt;h1&gt;Welcome to My Webpage&lt;/h1&gt;</w:t>
        <w:br/>
        <w:t xml:space="preserve">    &lt;p&gt;This is an example of a webpage created using HTML.&lt;/p&gt;</w:t>
        <w:br/>
        <w:t xml:space="preserve">    &lt;a href="https://example.com"&gt;Visit Example&lt;/a&gt;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